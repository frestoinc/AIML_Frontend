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Driver Registration Form</w:t>
      </w:r>
    </w:p>
    <w:p>
      <w:pPr>
        <w:pStyle w:val="Heading2"/>
      </w:pPr>
      <w:r>
        <w:t>Personal Information:</w:t>
      </w:r>
    </w:p>
    <w:p>
      <w:r>
        <w:t>Name: Johnathan Doe</w:t>
        <w:br/>
        <w:t>Age: 34</w:t>
        <w:br/>
        <w:t>Gender: Male</w:t>
        <w:br/>
        <w:t>Email: johnathandoe@example.com</w:t>
        <w:br/>
        <w:t>Phone Number: +1234567890</w:t>
      </w:r>
    </w:p>
    <w:p>
      <w:pPr>
        <w:pStyle w:val="Heading2"/>
      </w:pPr>
      <w:r>
        <w:t>Address Information:</w:t>
      </w:r>
    </w:p>
    <w:p>
      <w:r>
        <w:t>Street: 452 Evergreen Terrace</w:t>
        <w:br/>
        <w:t>City: Springfield</w:t>
        <w:br/>
        <w:t>State: Illinois</w:t>
        <w:br/>
        <w:t>Postal Code: 62704</w:t>
        <w:br/>
        <w:t>Country: United States</w:t>
      </w:r>
    </w:p>
    <w:p>
      <w:pPr>
        <w:pStyle w:val="Heading2"/>
      </w:pPr>
      <w:r>
        <w:t>Vehicle Information:</w:t>
      </w:r>
    </w:p>
    <w:p>
      <w:r>
        <w:t>Vehicle Make: Toyota</w:t>
        <w:br/>
        <w:t>Vehicle Model: Camry</w:t>
        <w:br/>
        <w:t>Year: 2021</w:t>
        <w:br/>
        <w:t>Color: Midnight Black</w:t>
        <w:br/>
        <w:t>License Plate Number: XGJ-2047</w:t>
      </w:r>
    </w:p>
    <w:p>
      <w:pPr>
        <w:pStyle w:val="Heading2"/>
      </w:pPr>
      <w:r>
        <w:t>License Information:</w:t>
      </w:r>
    </w:p>
    <w:p>
      <w:r>
        <w:t>Driver’s License Number: 987654321</w:t>
        <w:br/>
        <w:t>Issued State: Illinois</w:t>
        <w:br/>
        <w:t>Expiration Date: 12/31/2025</w:t>
      </w:r>
    </w:p>
    <w:p>
      <w:pPr>
        <w:pStyle w:val="Heading2"/>
      </w:pPr>
      <w:r>
        <w:t>Insurance Information:</w:t>
      </w:r>
    </w:p>
    <w:p>
      <w:r>
        <w:t>Provider: AllState Insurance</w:t>
        <w:br/>
        <w:t>Policy Number: AS123456789</w:t>
        <w:br/>
        <w:t>Effective Date: 01/01/2023</w:t>
        <w:br/>
        <w:t>Expiration Date: 01/01/2024</w:t>
      </w:r>
    </w:p>
    <w:p>
      <w:pPr>
        <w:pStyle w:val="Heading2"/>
      </w:pPr>
      <w:r>
        <w:t>Emergency Contact:</w:t>
      </w:r>
    </w:p>
    <w:p>
      <w:r>
        <w:t>Name: Jane Doe</w:t>
        <w:br/>
        <w:t>Relationship: Sister</w:t>
        <w:br/>
        <w:t>Phone Number: +1987654321</w:t>
      </w:r>
    </w:p>
    <w:p>
      <w:pPr>
        <w:pStyle w:val="Heading2"/>
      </w:pPr>
      <w:r>
        <w:t>Vehicle Use:</w:t>
      </w:r>
    </w:p>
    <w:p>
      <w:r>
        <w:t>Primary Use: Commuting to work</w:t>
        <w:br/>
        <w:t>Average Miles per Year: 12,000</w:t>
      </w:r>
    </w:p>
    <w:p>
      <w:pPr>
        <w:pStyle w:val="Heading2"/>
      </w:pPr>
      <w:r>
        <w:t>Driver History:</w:t>
      </w:r>
    </w:p>
    <w:p>
      <w:r>
        <w:t>Years Driving: 16</w:t>
        <w:br/>
        <w:t>Accidents in the Last 5 Years: None</w:t>
        <w:br/>
        <w:t>Traffic Violations: Speeding (once, 2019)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